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13BD" w14:textId="77777777" w:rsidR="00482985" w:rsidRDefault="00000000">
      <w:pPr>
        <w:pStyle w:val="Ttulo1"/>
      </w:pPr>
      <w:r>
        <w:t>Cálculo de derivadas mediante diferencias finitas</w:t>
      </w:r>
    </w:p>
    <w:p w14:paraId="6787EF28" w14:textId="61E2711E" w:rsidR="00482985" w:rsidRPr="004609D2" w:rsidRDefault="004609D2">
      <w:proofErr w:type="spellStart"/>
      <w:r>
        <w:t>Función</w:t>
      </w:r>
      <w:proofErr w:type="spellEnd"/>
      <w:r>
        <w:t xml:space="preserve">  </w:t>
      </w:r>
      <w:r w:rsidR="00000000">
        <w:t xml:space="preserve"> dada:</w:t>
      </w:r>
      <w:r w:rsidR="00000000"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0.25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- 0.75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+ 4.5</m:t>
          </m:r>
        </m:oMath>
      </m:oMathPara>
    </w:p>
    <w:p w14:paraId="5D4030EA" w14:textId="77777777" w:rsidR="004609D2" w:rsidRPr="004609D2" w:rsidRDefault="004609D2"/>
    <w:p w14:paraId="0DA26A59" w14:textId="77777777" w:rsidR="004609D2" w:rsidRPr="004609D2" w:rsidRDefault="004609D2"/>
    <w:p w14:paraId="64EEC5E5" w14:textId="77777777" w:rsidR="00482985" w:rsidRDefault="00000000">
      <w:r>
        <w:t>Derivadas reales</w:t>
      </w:r>
      <w:r>
        <w:br/>
      </w:r>
    </w:p>
    <w:p w14:paraId="372ABF67" w14:textId="04E74851" w:rsidR="00482985" w:rsidRPr="004609D2" w:rsidRDefault="00000000">
      <w:r>
        <w:t>Primera derivada: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- 0.75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+ 4.5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- 1.5x</m:t>
          </m:r>
        </m:oMath>
      </m:oMathPara>
    </w:p>
    <w:p w14:paraId="78E1EAF2" w14:textId="77777777" w:rsidR="004609D2" w:rsidRPr="004609D2" w:rsidRDefault="004609D2"/>
    <w:p w14:paraId="7DFDAAC1" w14:textId="72AB846F" w:rsidR="00482985" w:rsidRPr="004609D2" w:rsidRDefault="00000000">
      <w:r>
        <w:t>Evaluando en x = 0.6: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- 1.5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= -0.684</m:t>
          </m:r>
        </m:oMath>
      </m:oMathPara>
    </w:p>
    <w:p w14:paraId="7BAE88FA" w14:textId="77777777" w:rsidR="004609D2" w:rsidRPr="004609D2" w:rsidRDefault="004609D2"/>
    <w:p w14:paraId="078CB43D" w14:textId="298DDBB5" w:rsidR="00482985" w:rsidRPr="004609D2" w:rsidRDefault="00000000">
      <w:r>
        <w:t>Segunda derivada: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- 1.5x</m:t>
                  </m:r>
                </m:e>
              </m:d>
            </m:den>
          </m:f>
          <m:r>
            <w:rPr>
              <w:rFonts w:ascii="Cambria Math" w:hAnsi="Cambria Math"/>
            </w:rPr>
            <m:t>=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- 1.5</m:t>
          </m:r>
        </m:oMath>
      </m:oMathPara>
    </w:p>
    <w:p w14:paraId="33C29120" w14:textId="77777777" w:rsidR="004609D2" w:rsidRPr="004609D2" w:rsidRDefault="004609D2"/>
    <w:p w14:paraId="3BEB4108" w14:textId="1E76C9C9" w:rsidR="00482985" w:rsidRPr="004609D2" w:rsidRDefault="00000000">
      <w:r>
        <w:t>Evaluando en x = 0.6: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=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- 1.5 = -0.42</m:t>
          </m:r>
        </m:oMath>
      </m:oMathPara>
    </w:p>
    <w:p w14:paraId="6366F365" w14:textId="77777777" w:rsidR="004609D2" w:rsidRPr="004609D2" w:rsidRDefault="004609D2"/>
    <w:p w14:paraId="4B2AA493" w14:textId="77777777" w:rsidR="00482985" w:rsidRDefault="00000000">
      <w:r>
        <w:t>Aproximaciones con diferencias finitas</w:t>
      </w:r>
      <w:r>
        <w:br/>
      </w:r>
    </w:p>
    <w:p w14:paraId="3DF87EFC" w14:textId="77777777" w:rsidR="00482985" w:rsidRDefault="00000000">
      <w:r>
        <w:t>Con h = 0.1</w:t>
      </w:r>
      <w:r>
        <w:br/>
      </w:r>
    </w:p>
    <w:p w14:paraId="012C4C63" w14:textId="7F594F5F" w:rsidR="00482985" w:rsidRPr="004609D2" w:rsidRDefault="00000000">
      <w:r>
        <w:t>Diferencia hacia adelante: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 -0.69875</m:t>
          </m:r>
        </m:oMath>
      </m:oMathPara>
    </w:p>
    <w:p w14:paraId="04D08E44" w14:textId="77777777" w:rsidR="004609D2" w:rsidRPr="004609D2" w:rsidRDefault="004609D2"/>
    <w:p w14:paraId="1B7B2658" w14:textId="266D47EE" w:rsidR="00482985" w:rsidRPr="004609D2" w:rsidRDefault="00000000">
      <w:r>
        <w:lastRenderedPageBreak/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  <m:r>
                    <w:rPr>
                      <w:rFonts w:ascii="Cambria Math" w:hAnsi="Cambria Math"/>
                    </w:rPr>
                    <m:t>- 2f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-0.025</m:t>
          </m:r>
        </m:oMath>
      </m:oMathPara>
    </w:p>
    <w:p w14:paraId="1EFD73DB" w14:textId="77777777" w:rsidR="004609D2" w:rsidRPr="004609D2" w:rsidRDefault="004609D2"/>
    <w:p w14:paraId="5E7AB02C" w14:textId="1FB433D3" w:rsidR="00482985" w:rsidRPr="004609D2" w:rsidRDefault="00000000">
      <w:r>
        <w:t>Diferencia hacia atrás: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0.1</m:t>
              </m:r>
            </m:den>
          </m:f>
          <m:r>
            <w:rPr>
              <w:rFonts w:ascii="Cambria Math" w:hAnsi="Cambria Math"/>
            </w:rPr>
            <m:t>= -0.65725</m:t>
          </m:r>
        </m:oMath>
      </m:oMathPara>
    </w:p>
    <w:p w14:paraId="3E659909" w14:textId="77777777" w:rsidR="004609D2" w:rsidRPr="004609D2" w:rsidRDefault="004609D2"/>
    <w:p w14:paraId="23C561CA" w14:textId="4888728F" w:rsidR="00482985" w:rsidRPr="004609D2" w:rsidRDefault="00000000"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- 2f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-0.745</m:t>
          </m:r>
        </m:oMath>
      </m:oMathPara>
    </w:p>
    <w:p w14:paraId="0007F9B2" w14:textId="77777777" w:rsidR="004609D2" w:rsidRPr="004609D2" w:rsidRDefault="004609D2"/>
    <w:p w14:paraId="66453D6D" w14:textId="7BFAB92D" w:rsidR="00482985" w:rsidRPr="004609D2" w:rsidRDefault="00000000">
      <w:r>
        <w:t>Diferencia centrada: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2*0.1</m:t>
              </m:r>
            </m:den>
          </m:f>
          <m:r>
            <w:rPr>
              <w:rFonts w:ascii="Cambria Math" w:hAnsi="Cambria Math"/>
            </w:rPr>
            <m:t>= -0.678</m:t>
          </m:r>
        </m:oMath>
      </m:oMathPara>
    </w:p>
    <w:p w14:paraId="2CBE3882" w14:textId="77777777" w:rsidR="004609D2" w:rsidRPr="004609D2" w:rsidRDefault="004609D2"/>
    <w:p w14:paraId="09525D89" w14:textId="0BC6F3CF" w:rsidR="00482985" w:rsidRPr="004609D2" w:rsidRDefault="00000000"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</w:rPr>
                    <m:t>- 2f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-0.415</m:t>
          </m:r>
        </m:oMath>
      </m:oMathPara>
    </w:p>
    <w:p w14:paraId="6226F662" w14:textId="77777777" w:rsidR="004609D2" w:rsidRPr="004609D2" w:rsidRDefault="004609D2"/>
    <w:p w14:paraId="4FC5D990" w14:textId="77777777" w:rsidR="004609D2" w:rsidRPr="004609D2" w:rsidRDefault="004609D2"/>
    <w:p w14:paraId="37DB0991" w14:textId="77777777" w:rsidR="00482985" w:rsidRDefault="00000000">
      <w:r>
        <w:t>Con h = 0.05</w:t>
      </w:r>
      <w:r>
        <w:br/>
      </w:r>
    </w:p>
    <w:p w14:paraId="690ACD60" w14:textId="06F597D3" w:rsidR="00482985" w:rsidRPr="004609D2" w:rsidRDefault="00000000">
      <w:r>
        <w:t>Diferencia centrada: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0.65</m:t>
                      </m:r>
                    </m:e>
                  </m:d>
                  <m:r>
                    <w:rPr>
                      <w:rFonts w:ascii="Cambria Math" w:hAnsi="Cambria Math"/>
                    </w:rPr>
                    <m:t>-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2*0.05</m:t>
              </m:r>
            </m:den>
          </m:f>
          <m:r>
            <w:rPr>
              <w:rFonts w:ascii="Cambria Math" w:hAnsi="Cambria Math"/>
            </w:rPr>
            <m:t>= -0.6825</m:t>
          </m:r>
        </m:oMath>
      </m:oMathPara>
    </w:p>
    <w:p w14:paraId="0068AA33" w14:textId="77777777" w:rsidR="004609D2" w:rsidRPr="004609D2" w:rsidRDefault="004609D2"/>
    <w:p w14:paraId="5E75C393" w14:textId="74384732" w:rsidR="00482985" w:rsidRPr="004609D2" w:rsidRDefault="00000000"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0.6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0.65</m:t>
                      </m:r>
                    </m:e>
                  </m:d>
                  <m:r>
                    <w:rPr>
                      <w:rFonts w:ascii="Cambria Math" w:hAnsi="Cambria Math"/>
                    </w:rPr>
                    <m:t>- 2f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0.55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 -0.41875</m:t>
          </m:r>
        </m:oMath>
      </m:oMathPara>
    </w:p>
    <w:p w14:paraId="3E1867B6" w14:textId="77777777" w:rsidR="004609D2" w:rsidRPr="004609D2" w:rsidRDefault="004609D2"/>
    <w:p w14:paraId="05D40AEC" w14:textId="77777777" w:rsidR="004609D2" w:rsidRPr="004609D2" w:rsidRDefault="004609D2"/>
    <w:p w14:paraId="66DCC73A" w14:textId="77777777" w:rsidR="00482985" w:rsidRDefault="00000000">
      <w:r>
        <w:lastRenderedPageBreak/>
        <w:t>Comparación de resultados</w:t>
      </w:r>
      <w:r>
        <w:br/>
      </w:r>
    </w:p>
    <w:p w14:paraId="3ED3DA55" w14:textId="77777777" w:rsidR="00482985" w:rsidRDefault="00000000">
      <w:r>
        <w:br/>
        <w:t>La mejor aproximación se obtuvo con la diferencia centrada y un paso menor (h = 0.05), ya que los valores calculados están más cerca de las derivadas reales. Esto confirma que disminuir el tamaño de paso mejora la precisión de la aproximación.</w:t>
      </w:r>
    </w:p>
    <w:sectPr w:rsidR="00482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83853">
    <w:abstractNumId w:val="8"/>
  </w:num>
  <w:num w:numId="2" w16cid:durableId="914555566">
    <w:abstractNumId w:val="6"/>
  </w:num>
  <w:num w:numId="3" w16cid:durableId="1012801163">
    <w:abstractNumId w:val="5"/>
  </w:num>
  <w:num w:numId="4" w16cid:durableId="1515455040">
    <w:abstractNumId w:val="4"/>
  </w:num>
  <w:num w:numId="5" w16cid:durableId="812525887">
    <w:abstractNumId w:val="7"/>
  </w:num>
  <w:num w:numId="6" w16cid:durableId="1442799896">
    <w:abstractNumId w:val="3"/>
  </w:num>
  <w:num w:numId="7" w16cid:durableId="1957446843">
    <w:abstractNumId w:val="2"/>
  </w:num>
  <w:num w:numId="8" w16cid:durableId="1396319718">
    <w:abstractNumId w:val="1"/>
  </w:num>
  <w:num w:numId="9" w16cid:durableId="174309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9D2"/>
    <w:rsid w:val="00482985"/>
    <w:rsid w:val="00AA1D8D"/>
    <w:rsid w:val="00B47730"/>
    <w:rsid w:val="00CA3D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0FED1E"/>
  <w14:defaultImageDpi w14:val="300"/>
  <w15:docId w15:val="{305CD901-BB2F-449A-AB03-0948AD89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Aula L 5-4</cp:lastModifiedBy>
  <cp:revision>2</cp:revision>
  <dcterms:created xsi:type="dcterms:W3CDTF">2013-12-23T23:15:00Z</dcterms:created>
  <dcterms:modified xsi:type="dcterms:W3CDTF">2025-03-14T11:48:00Z</dcterms:modified>
  <cp:category/>
</cp:coreProperties>
</file>